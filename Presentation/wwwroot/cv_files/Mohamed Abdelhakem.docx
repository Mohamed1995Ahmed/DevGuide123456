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6F8" w:rsidRDefault="007926F8" w:rsidP="00681B31">
      <w:pPr>
        <w:pStyle w:val="Header"/>
        <w:pBdr>
          <w:bottom w:val="single" w:sz="6" w:space="1" w:color="auto"/>
        </w:pBdr>
        <w:jc w:val="center"/>
        <w:rPr>
          <w:sz w:val="32"/>
        </w:rPr>
      </w:pPr>
      <w:r w:rsidRPr="007926F8">
        <w:rPr>
          <w:sz w:val="52"/>
          <w:szCs w:val="52"/>
        </w:rPr>
        <w:t>Mohamed Abdelhakam</w:t>
      </w:r>
    </w:p>
    <w:p w:rsidR="00681B31" w:rsidRDefault="00681B31" w:rsidP="007926F8">
      <w:pPr>
        <w:pStyle w:val="Header"/>
        <w:pBdr>
          <w:bottom w:val="single" w:sz="6" w:space="1" w:color="auto"/>
        </w:pBdr>
        <w:jc w:val="center"/>
        <w:rPr>
          <w:sz w:val="32"/>
        </w:rPr>
      </w:pPr>
      <w:r w:rsidRPr="00681B31">
        <w:rPr>
          <w:sz w:val="32"/>
        </w:rPr>
        <w:t xml:space="preserve">Junior </w:t>
      </w:r>
      <w:r w:rsidR="007926F8">
        <w:rPr>
          <w:sz w:val="32"/>
        </w:rPr>
        <w:t>FullStack</w:t>
      </w:r>
      <w:r w:rsidRPr="00681B31">
        <w:rPr>
          <w:sz w:val="32"/>
        </w:rPr>
        <w:t>.NET Developer</w:t>
      </w:r>
    </w:p>
    <w:p w:rsidR="001766ED" w:rsidRDefault="001766ED" w:rsidP="001766ED">
      <w:pPr>
        <w:pStyle w:val="Header"/>
        <w:jc w:val="center"/>
        <w:rPr>
          <w:sz w:val="32"/>
        </w:rPr>
      </w:pPr>
    </w:p>
    <w:p w:rsidR="00681B31" w:rsidRPr="001766ED" w:rsidRDefault="007926F8" w:rsidP="007926F8">
      <w:pPr>
        <w:pStyle w:val="Header"/>
        <w:pBdr>
          <w:bottom w:val="single" w:sz="6" w:space="1" w:color="auto"/>
        </w:pBdr>
        <w:rPr>
          <w:rFonts w:ascii="Segoe UI Symbol" w:hAnsi="Segoe UI Symbol" w:cs="Segoe UI Symbol"/>
        </w:rPr>
      </w:pPr>
      <w:hyperlink r:id="rId8" w:history="1">
        <w:r w:rsidRPr="007926F8">
          <w:rPr>
            <w:rStyle w:val="Hyperlink"/>
            <w:color w:val="auto"/>
          </w:rPr>
          <w:t>engmohamedabdelhakem@gmail.com</w:t>
        </w:r>
      </w:hyperlink>
      <w:r w:rsidRPr="007926F8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 xml:space="preserve">                              </w:t>
      </w:r>
      <w:r w:rsidR="00681B31" w:rsidRPr="00681B31">
        <w:rPr>
          <w:rFonts w:ascii="Segoe UI Symbol" w:hAnsi="Segoe UI Symbol" w:cs="Segoe UI Symbol"/>
        </w:rPr>
        <w:t>📞</w:t>
      </w:r>
      <w:r w:rsidR="00681B31" w:rsidRPr="00681B31">
        <w:t xml:space="preserve"> </w:t>
      </w:r>
      <w:r>
        <w:t>+20</w:t>
      </w:r>
      <w:r w:rsidRPr="007926F8">
        <w:t>1100150672</w:t>
      </w:r>
      <w:r w:rsidR="001766ED">
        <w:t xml:space="preserve">                                </w:t>
      </w:r>
      <w:r w:rsidR="00681B31">
        <w:t xml:space="preserve"> </w:t>
      </w:r>
      <w:r w:rsidR="001766ED">
        <w:t xml:space="preserve">             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  </w:t>
      </w:r>
      <w:r w:rsidRPr="007926F8">
        <w:rPr>
          <w:rFonts w:ascii="Segoe UI" w:hAnsi="Segoe UI" w:cs="Segoe UI"/>
          <w:sz w:val="21"/>
          <w:szCs w:val="21"/>
          <w:shd w:val="clear" w:color="auto" w:fill="FFFFFF"/>
        </w:rPr>
        <w:t>linkedin.com/in/mohmaed-abdelhakem-2b4204321</w:t>
      </w:r>
      <w:r>
        <w:t xml:space="preserve">              </w:t>
      </w:r>
      <w:r w:rsidRPr="00681B31">
        <w:rPr>
          <w:rFonts w:ascii="Segoe UI Symbol" w:hAnsi="Segoe UI Symbol" w:cs="Segoe UI Symbol"/>
        </w:rPr>
        <w:t>📍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Pr="00681B31">
        <w:t xml:space="preserve"> </w:t>
      </w:r>
      <w:r>
        <w:t>Sohag</w:t>
      </w:r>
      <w:r w:rsidRPr="00681B31">
        <w:t>, Egypt</w:t>
      </w:r>
      <w:r>
        <w:t xml:space="preserve">                                                                 </w:t>
      </w:r>
    </w:p>
    <w:p w:rsidR="001766ED" w:rsidRPr="00681B31" w:rsidRDefault="001766ED" w:rsidP="00681B31">
      <w:pPr>
        <w:pStyle w:val="Header"/>
        <w:rPr>
          <w:sz w:val="32"/>
        </w:rPr>
      </w:pPr>
    </w:p>
    <w:p w:rsidR="00341361" w:rsidRDefault="00341361" w:rsidP="00A0612B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>Profile</w:t>
      </w:r>
      <w:r w:rsidR="001766ED">
        <w:rPr>
          <w:b/>
          <w:sz w:val="24"/>
        </w:rPr>
        <w:t xml:space="preserve">: </w:t>
      </w:r>
      <w:r w:rsidR="00A0612B" w:rsidRPr="00A0612B">
        <w:t>Full Stack Developer skilled in .NET technologies, Angular, and SQL Server. Experienced in building scalable, high-performance web applications with a focus on clean architecture and seamless user experiences. Passionate about continuous learning and workflow optimization.</w:t>
      </w:r>
    </w:p>
    <w:p w:rsidR="00A0612B" w:rsidRDefault="0024216F" w:rsidP="00A0612B">
      <w:pPr>
        <w:rPr>
          <w:sz w:val="32"/>
        </w:rPr>
      </w:pPr>
      <w:r>
        <w:rPr>
          <w:b/>
          <w:sz w:val="24"/>
        </w:rPr>
        <w:t>EXPERIENCE</w:t>
      </w:r>
      <w:r w:rsidR="00A0612B">
        <w:rPr>
          <w:sz w:val="32"/>
        </w:rPr>
        <w:t xml:space="preserve"> </w:t>
      </w:r>
    </w:p>
    <w:p w:rsidR="00681B31" w:rsidRDefault="00A0612B" w:rsidP="00A0612B">
      <w:r w:rsidRPr="00A0612B">
        <w:t xml:space="preserve">Officer - Air </w:t>
      </w:r>
      <w:r>
        <w:t xml:space="preserve">Defence   </w:t>
      </w:r>
      <w:r w:rsidRPr="00A0612B">
        <w:t>Dates of Employment: November 1, 2020 – March 30, 2023</w:t>
      </w:r>
      <w:r>
        <w:t xml:space="preserve"> </w:t>
      </w:r>
    </w:p>
    <w:p w:rsidR="00A0612B" w:rsidRDefault="00A0612B" w:rsidP="00A0612B">
      <w:pPr>
        <w:pStyle w:val="ListParagraph"/>
        <w:numPr>
          <w:ilvl w:val="0"/>
          <w:numId w:val="10"/>
        </w:numPr>
      </w:pPr>
      <w:r>
        <w:t>Completed military service, demonstrating discipline, responsibility, and leadership qualities.</w:t>
      </w:r>
    </w:p>
    <w:p w:rsidR="00A0612B" w:rsidRPr="00A0612B" w:rsidRDefault="00A0612B" w:rsidP="00A0612B">
      <w:pPr>
        <w:pStyle w:val="ListParagraph"/>
        <w:numPr>
          <w:ilvl w:val="0"/>
          <w:numId w:val="10"/>
        </w:numPr>
      </w:pPr>
      <w:r>
        <w:t>Utilized problem-solving skills and adaptability in high-pressure environments.</w:t>
      </w:r>
      <w:r>
        <w:t xml:space="preserve"> </w:t>
      </w:r>
      <w:r>
        <w:t>Skills</w:t>
      </w:r>
    </w:p>
    <w:p w:rsidR="00DF4CAF" w:rsidRDefault="0024216F" w:rsidP="00A0612B">
      <w:pPr>
        <w:pBdr>
          <w:top w:val="single" w:sz="6" w:space="1" w:color="auto"/>
          <w:bottom w:val="single" w:sz="6" w:space="1" w:color="auto"/>
        </w:pBdr>
      </w:pPr>
      <w:r>
        <w:rPr>
          <w:b/>
          <w:sz w:val="24"/>
        </w:rPr>
        <w:t>EDUCATION</w:t>
      </w:r>
      <w:r w:rsidR="007F68D0">
        <w:rPr>
          <w:b/>
          <w:sz w:val="24"/>
        </w:rPr>
        <w:t xml:space="preserve">: </w:t>
      </w:r>
      <w:r w:rsidR="007F68D0">
        <w:t xml:space="preserve"> </w:t>
      </w:r>
      <w:r w:rsidR="00A0612B">
        <w:t>Bachelor of Engineering</w:t>
      </w:r>
      <w:r w:rsidR="00A0612B">
        <w:t xml:space="preserve"> ,Assiu</w:t>
      </w:r>
      <w:r w:rsidR="00A0612B">
        <w:t>t University, Egypt</w:t>
      </w:r>
      <w:r w:rsidR="00A0612B">
        <w:t xml:space="preserve"> </w:t>
      </w:r>
      <w:r w:rsidR="00A0612B">
        <w:t>Graduation Year: 2019</w:t>
      </w:r>
      <w:r w:rsidR="00A0612B" w:rsidRPr="00B260C1">
        <w:rPr>
          <w:sz w:val="28"/>
          <w:szCs w:val="28"/>
          <w:u w:val="single"/>
        </w:rPr>
        <w:t xml:space="preserve"> </w:t>
      </w:r>
    </w:p>
    <w:p w:rsidR="00DF4CAF" w:rsidRDefault="0024216F" w:rsidP="00B260C1">
      <w:pPr>
        <w:pStyle w:val="ListBullet"/>
        <w:numPr>
          <w:ilvl w:val="0"/>
          <w:numId w:val="0"/>
        </w:numPr>
      </w:pPr>
      <w:r>
        <w:rPr>
          <w:b/>
          <w:sz w:val="24"/>
        </w:rPr>
        <w:t>INTERNSHIPS</w:t>
      </w:r>
    </w:p>
    <w:p w:rsidR="00341361" w:rsidRDefault="00341361" w:rsidP="00341361">
      <w:pPr>
        <w:pStyle w:val="ListBullet"/>
      </w:pPr>
      <w:r>
        <w:t xml:space="preserve">08/2021 - 10/2021  </w:t>
      </w:r>
      <w:r w:rsidR="001766ED">
        <w:t xml:space="preserve"> </w:t>
      </w:r>
      <w:r>
        <w:t>Flutter Developer, ISDT Aswan</w:t>
      </w:r>
    </w:p>
    <w:p w:rsidR="00DF4CAF" w:rsidRDefault="0024216F">
      <w:pPr>
        <w:pStyle w:val="ListBullet"/>
        <w:pBdr>
          <w:bottom w:val="single" w:sz="6" w:space="1" w:color="auto"/>
        </w:pBdr>
      </w:pPr>
      <w:r>
        <w:t xml:space="preserve">05/2024 - 10/2024  </w:t>
      </w:r>
      <w:r w:rsidR="001766ED">
        <w:t xml:space="preserve"> </w:t>
      </w:r>
      <w:r>
        <w:t>Full Stack .NET &amp; Angular, Information Technology Institute</w:t>
      </w:r>
    </w:p>
    <w:p w:rsidR="00D961F7" w:rsidRDefault="00D961F7" w:rsidP="00B260C1">
      <w:pPr>
        <w:pStyle w:val="ListBullet"/>
        <w:numPr>
          <w:ilvl w:val="0"/>
          <w:numId w:val="0"/>
        </w:numPr>
        <w:rPr>
          <w:b/>
          <w:sz w:val="24"/>
        </w:rPr>
      </w:pPr>
    </w:p>
    <w:p w:rsidR="00D961F7" w:rsidRDefault="0024216F" w:rsidP="00D961F7">
      <w:pPr>
        <w:pStyle w:val="ListBullet"/>
        <w:numPr>
          <w:ilvl w:val="0"/>
          <w:numId w:val="0"/>
        </w:numPr>
      </w:pPr>
      <w:r>
        <w:rPr>
          <w:b/>
          <w:sz w:val="24"/>
        </w:rPr>
        <w:t>SKILLS</w:t>
      </w:r>
      <w:bookmarkStart w:id="0" w:name="_GoBack"/>
      <w:bookmarkEnd w:id="0"/>
    </w:p>
    <w:p w:rsidR="0097283D" w:rsidRPr="0097283D" w:rsidRDefault="0097283D" w:rsidP="00B260C1">
      <w:pPr>
        <w:pStyle w:val="ListBullet"/>
        <w:numPr>
          <w:ilvl w:val="0"/>
          <w:numId w:val="0"/>
        </w:numPr>
        <w:rPr>
          <w:b/>
          <w:bCs/>
        </w:rPr>
      </w:pPr>
      <w:r w:rsidRPr="0097283D">
        <w:rPr>
          <w:b/>
          <w:bCs/>
        </w:rPr>
        <w:t xml:space="preserve">Technical: </w:t>
      </w:r>
    </w:p>
    <w:p w:rsidR="00A0612B" w:rsidRDefault="00A0612B" w:rsidP="00A0612B">
      <w:pPr>
        <w:pStyle w:val="ListBullet"/>
        <w:pBdr>
          <w:bottom w:val="single" w:sz="6" w:space="1" w:color="auto"/>
        </w:pBdr>
      </w:pPr>
      <w:r>
        <w:t>HTML, CSS, JavaScript, JQuery, Bootstrap</w:t>
      </w:r>
    </w:p>
    <w:p w:rsidR="00A0612B" w:rsidRDefault="00A0612B" w:rsidP="00A0612B">
      <w:pPr>
        <w:pStyle w:val="ListBullet"/>
        <w:pBdr>
          <w:bottom w:val="single" w:sz="6" w:space="1" w:color="auto"/>
        </w:pBdr>
      </w:pPr>
      <w:r>
        <w:t>Angular, TypeScript</w:t>
      </w:r>
    </w:p>
    <w:p w:rsidR="00A0612B" w:rsidRDefault="00A0612B" w:rsidP="00A0612B">
      <w:pPr>
        <w:pStyle w:val="ListBullet"/>
        <w:pBdr>
          <w:bottom w:val="single" w:sz="6" w:space="1" w:color="auto"/>
        </w:pBdr>
      </w:pPr>
      <w:r>
        <w:t>SQL Server, Web API</w:t>
      </w:r>
    </w:p>
    <w:p w:rsidR="00A0612B" w:rsidRDefault="00A0612B" w:rsidP="00A0612B">
      <w:pPr>
        <w:pStyle w:val="ListBullet"/>
        <w:pBdr>
          <w:bottom w:val="single" w:sz="6" w:space="1" w:color="auto"/>
        </w:pBdr>
      </w:pPr>
      <w:r>
        <w:t>C#, OOP</w:t>
      </w:r>
    </w:p>
    <w:p w:rsidR="00A0612B" w:rsidRDefault="00A0612B" w:rsidP="00A0612B">
      <w:pPr>
        <w:pStyle w:val="ListBullet"/>
        <w:numPr>
          <w:ilvl w:val="0"/>
          <w:numId w:val="0"/>
        </w:numPr>
        <w:pBdr>
          <w:bottom w:val="single" w:sz="6" w:space="1" w:color="auto"/>
        </w:pBdr>
        <w:rPr>
          <w:b/>
          <w:bCs/>
          <w:sz w:val="24"/>
          <w:szCs w:val="24"/>
        </w:rPr>
      </w:pPr>
      <w:r>
        <w:t xml:space="preserve">*   </w:t>
      </w:r>
      <w:r>
        <w:t>Microsoft Excel, PowerPoint, Word</w:t>
      </w:r>
      <w:r w:rsidRPr="0097283D">
        <w:rPr>
          <w:b/>
          <w:bCs/>
          <w:sz w:val="24"/>
          <w:szCs w:val="24"/>
        </w:rPr>
        <w:t xml:space="preserve"> </w:t>
      </w:r>
    </w:p>
    <w:p w:rsidR="00D961F7" w:rsidRDefault="00D961F7" w:rsidP="00A0612B">
      <w:pPr>
        <w:pStyle w:val="ListBullet"/>
        <w:numPr>
          <w:ilvl w:val="0"/>
          <w:numId w:val="0"/>
        </w:numPr>
        <w:pBdr>
          <w:bottom w:val="single" w:sz="6" w:space="1" w:color="auto"/>
        </w:pBdr>
        <w:rPr>
          <w:b/>
          <w:bCs/>
          <w:sz w:val="24"/>
          <w:szCs w:val="24"/>
        </w:rPr>
      </w:pPr>
    </w:p>
    <w:p w:rsidR="00D961F7" w:rsidRDefault="0097283D" w:rsidP="00A0612B">
      <w:pPr>
        <w:pStyle w:val="ListBullet"/>
        <w:numPr>
          <w:ilvl w:val="0"/>
          <w:numId w:val="0"/>
        </w:numPr>
        <w:pBdr>
          <w:bottom w:val="single" w:sz="6" w:space="1" w:color="auto"/>
        </w:pBdr>
        <w:rPr>
          <w:sz w:val="24"/>
          <w:szCs w:val="24"/>
        </w:rPr>
      </w:pPr>
      <w:r w:rsidRPr="0097283D">
        <w:rPr>
          <w:b/>
          <w:bCs/>
          <w:sz w:val="24"/>
          <w:szCs w:val="24"/>
        </w:rPr>
        <w:t>Soft:</w:t>
      </w:r>
      <w:r w:rsidR="00A0612B">
        <w:rPr>
          <w:b/>
          <w:bCs/>
          <w:sz w:val="24"/>
          <w:szCs w:val="24"/>
        </w:rPr>
        <w:t xml:space="preserve">   </w:t>
      </w:r>
    </w:p>
    <w:p w:rsidR="00D961F7" w:rsidRDefault="00A0612B" w:rsidP="00A0612B">
      <w:pPr>
        <w:pStyle w:val="ListBullet"/>
        <w:numPr>
          <w:ilvl w:val="0"/>
          <w:numId w:val="0"/>
        </w:numPr>
        <w:pBdr>
          <w:bottom w:val="single" w:sz="6" w:space="1" w:color="auto"/>
        </w:pBdr>
        <w:rPr>
          <w:sz w:val="24"/>
          <w:szCs w:val="24"/>
        </w:rPr>
      </w:pPr>
      <w:r w:rsidRPr="00D961F7">
        <w:rPr>
          <w:sz w:val="24"/>
          <w:szCs w:val="24"/>
        </w:rPr>
        <w:t>Strong communication skills</w:t>
      </w:r>
      <w:r w:rsidRPr="00D961F7">
        <w:rPr>
          <w:sz w:val="24"/>
          <w:szCs w:val="24"/>
        </w:rPr>
        <w:t xml:space="preserve"> </w:t>
      </w:r>
    </w:p>
    <w:p w:rsidR="00A0612B" w:rsidRDefault="00A0612B" w:rsidP="00A0612B">
      <w:pPr>
        <w:pStyle w:val="ListBullet"/>
        <w:numPr>
          <w:ilvl w:val="0"/>
          <w:numId w:val="0"/>
        </w:num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D961F7">
        <w:rPr>
          <w:sz w:val="24"/>
          <w:szCs w:val="24"/>
        </w:rPr>
        <w:t>Interview and interpersonal skills</w:t>
      </w:r>
    </w:p>
    <w:p w:rsidR="00D961F7" w:rsidRDefault="00D961F7" w:rsidP="00A0612B">
      <w:pPr>
        <w:pStyle w:val="ListBullet"/>
        <w:numPr>
          <w:ilvl w:val="0"/>
          <w:numId w:val="0"/>
        </w:numPr>
        <w:pBdr>
          <w:bottom w:val="single" w:sz="6" w:space="1" w:color="auto"/>
        </w:pBdr>
        <w:rPr>
          <w:b/>
          <w:bCs/>
          <w:sz w:val="24"/>
          <w:szCs w:val="24"/>
        </w:rPr>
      </w:pPr>
    </w:p>
    <w:p w:rsidR="00D961F7" w:rsidRDefault="00D961F7" w:rsidP="007F68D0">
      <w:pPr>
        <w:pStyle w:val="ListBullet"/>
        <w:numPr>
          <w:ilvl w:val="0"/>
          <w:numId w:val="0"/>
        </w:numPr>
        <w:pBdr>
          <w:bottom w:val="single" w:sz="6" w:space="0" w:color="auto"/>
        </w:pBdr>
        <w:ind w:left="360" w:hanging="360"/>
        <w:rPr>
          <w:b/>
          <w:sz w:val="24"/>
        </w:rPr>
      </w:pPr>
    </w:p>
    <w:p w:rsidR="00D961F7" w:rsidRDefault="0024216F" w:rsidP="007F68D0">
      <w:pPr>
        <w:pStyle w:val="ListBullet"/>
        <w:numPr>
          <w:ilvl w:val="0"/>
          <w:numId w:val="0"/>
        </w:numPr>
        <w:pBdr>
          <w:bottom w:val="single" w:sz="6" w:space="0" w:color="auto"/>
        </w:pBdr>
        <w:ind w:left="360" w:hanging="360"/>
      </w:pPr>
      <w:r w:rsidRPr="007F68D0">
        <w:rPr>
          <w:b/>
          <w:sz w:val="24"/>
        </w:rPr>
        <w:t>LANGUAGES</w:t>
      </w:r>
      <w:r w:rsidR="007F68D0">
        <w:t xml:space="preserve">:  </w:t>
      </w:r>
    </w:p>
    <w:p w:rsidR="00D961F7" w:rsidRDefault="00D961F7" w:rsidP="00D961F7">
      <w:pPr>
        <w:pStyle w:val="ListBullet"/>
        <w:numPr>
          <w:ilvl w:val="0"/>
          <w:numId w:val="0"/>
        </w:numPr>
        <w:pBdr>
          <w:bottom w:val="single" w:sz="6" w:space="0" w:color="auto"/>
        </w:pBdr>
        <w:ind w:left="360" w:hanging="360"/>
      </w:pPr>
      <w:r>
        <w:rPr>
          <w:b/>
          <w:sz w:val="24"/>
        </w:rPr>
        <w:t xml:space="preserve">   </w:t>
      </w:r>
      <w:r w:rsidR="0024216F">
        <w:t xml:space="preserve">English </w:t>
      </w:r>
      <w:r w:rsidR="00341361">
        <w:t>–</w:t>
      </w:r>
      <w:r w:rsidR="0024216F">
        <w:t xml:space="preserve"> Intermediate</w:t>
      </w:r>
      <w:r w:rsidR="007F68D0">
        <w:t xml:space="preserve">                                Arabic – Fluent  </w:t>
      </w:r>
    </w:p>
    <w:sectPr w:rsidR="00D961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689" w:rsidRDefault="00A44689" w:rsidP="00341361">
      <w:pPr>
        <w:spacing w:after="0" w:line="240" w:lineRule="auto"/>
      </w:pPr>
      <w:r>
        <w:separator/>
      </w:r>
    </w:p>
  </w:endnote>
  <w:endnote w:type="continuationSeparator" w:id="0">
    <w:p w:rsidR="00A44689" w:rsidRDefault="00A44689" w:rsidP="00341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689" w:rsidRDefault="00A44689" w:rsidP="00341361">
      <w:pPr>
        <w:spacing w:after="0" w:line="240" w:lineRule="auto"/>
      </w:pPr>
      <w:r>
        <w:separator/>
      </w:r>
    </w:p>
  </w:footnote>
  <w:footnote w:type="continuationSeparator" w:id="0">
    <w:p w:rsidR="00A44689" w:rsidRDefault="00A44689" w:rsidP="00341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71236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895B90"/>
    <w:multiLevelType w:val="hybridMultilevel"/>
    <w:tmpl w:val="A1220E5E"/>
    <w:lvl w:ilvl="0" w:tplc="D2045F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A54CC"/>
    <w:rsid w:val="0015074B"/>
    <w:rsid w:val="001766ED"/>
    <w:rsid w:val="00210971"/>
    <w:rsid w:val="0024216F"/>
    <w:rsid w:val="00273E36"/>
    <w:rsid w:val="0029639D"/>
    <w:rsid w:val="00326F90"/>
    <w:rsid w:val="00341361"/>
    <w:rsid w:val="004F4AD0"/>
    <w:rsid w:val="005E51DA"/>
    <w:rsid w:val="00681B31"/>
    <w:rsid w:val="007735BB"/>
    <w:rsid w:val="007926F8"/>
    <w:rsid w:val="007F68D0"/>
    <w:rsid w:val="00924488"/>
    <w:rsid w:val="0097283D"/>
    <w:rsid w:val="00A0612B"/>
    <w:rsid w:val="00A44689"/>
    <w:rsid w:val="00AA1D8D"/>
    <w:rsid w:val="00B260C1"/>
    <w:rsid w:val="00B47730"/>
    <w:rsid w:val="00B70851"/>
    <w:rsid w:val="00CB0664"/>
    <w:rsid w:val="00D961F7"/>
    <w:rsid w:val="00DF4CAF"/>
    <w:rsid w:val="00E554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8054BF9"/>
  <w14:defaultImageDpi w14:val="300"/>
  <w15:docId w15:val="{98E5F48C-96B6-4061-ACE3-A9697984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0C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766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gmohamedabdelhake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FA6BE2-36D2-4C86-B950-0EC75CE0B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6</cp:revision>
  <dcterms:created xsi:type="dcterms:W3CDTF">2024-09-18T05:07:00Z</dcterms:created>
  <dcterms:modified xsi:type="dcterms:W3CDTF">2024-10-09T20:51:00Z</dcterms:modified>
  <cp:category/>
</cp:coreProperties>
</file>