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B31" w:rsidRPr="00681B31" w:rsidRDefault="00681B31" w:rsidP="00681B31">
      <w:pPr>
        <w:pStyle w:val="Header"/>
        <w:jc w:val="center"/>
      </w:pPr>
      <w:r w:rsidRPr="00681B31">
        <w:rPr>
          <w:sz w:val="52"/>
          <w:szCs w:val="52"/>
        </w:rPr>
        <w:t>Adham Hamdy</w:t>
      </w:r>
    </w:p>
    <w:p w:rsidR="00681B31" w:rsidRDefault="00681B31" w:rsidP="00681B31">
      <w:pPr>
        <w:pStyle w:val="Header"/>
        <w:pBdr>
          <w:bottom w:val="single" w:sz="6" w:space="1" w:color="auto"/>
        </w:pBdr>
        <w:jc w:val="center"/>
        <w:rPr>
          <w:sz w:val="32"/>
        </w:rPr>
      </w:pPr>
      <w:r w:rsidRPr="00681B31">
        <w:rPr>
          <w:sz w:val="32"/>
        </w:rPr>
        <w:t>Junior Backend.NET Developer</w:t>
      </w:r>
    </w:p>
    <w:p w:rsidR="001766ED" w:rsidRDefault="001766ED" w:rsidP="001766ED">
      <w:pPr>
        <w:pStyle w:val="Header"/>
        <w:jc w:val="center"/>
        <w:rPr>
          <w:sz w:val="32"/>
        </w:rPr>
      </w:pPr>
    </w:p>
    <w:p w:rsidR="00681B31" w:rsidRPr="001766ED" w:rsidRDefault="00B70851" w:rsidP="001766ED">
      <w:pPr>
        <w:pStyle w:val="Header"/>
        <w:pBdr>
          <w:bottom w:val="single" w:sz="6" w:space="1" w:color="auto"/>
        </w:pBdr>
        <w:rPr>
          <w:rFonts w:ascii="Segoe UI Symbol" w:hAnsi="Segoe UI Symbol" w:cs="Segoe UI Symbol"/>
        </w:rPr>
      </w:pPr>
      <w:hyperlink r:id="rId8" w:history="1">
        <w:r w:rsidR="001766ED" w:rsidRPr="001766ED">
          <w:rPr>
            <w:rStyle w:val="Hyperlink"/>
            <w:color w:val="auto"/>
          </w:rPr>
          <w:t>adhamhamdy198@gmail.com</w:t>
        </w:r>
      </w:hyperlink>
      <w:r w:rsidR="001766ED">
        <w:rPr>
          <w:rFonts w:ascii="Segoe UI Symbol" w:hAnsi="Segoe UI Symbol" w:cs="Segoe UI Symbol"/>
        </w:rPr>
        <w:t xml:space="preserve">                                     </w:t>
      </w:r>
      <w:r w:rsidR="00681B31" w:rsidRPr="00681B31">
        <w:rPr>
          <w:rFonts w:ascii="Segoe UI Symbol" w:hAnsi="Segoe UI Symbol" w:cs="Segoe UI Symbol"/>
        </w:rPr>
        <w:t>📞</w:t>
      </w:r>
      <w:r w:rsidR="00681B31" w:rsidRPr="00681B31">
        <w:t xml:space="preserve"> 01092492915</w:t>
      </w:r>
      <w:r w:rsidR="00681B31">
        <w:t xml:space="preserve">  </w:t>
      </w:r>
      <w:r w:rsidR="001766ED">
        <w:t xml:space="preserve">                                 </w:t>
      </w:r>
      <w:r w:rsidR="00681B31">
        <w:t xml:space="preserve"> </w:t>
      </w:r>
      <w:r w:rsidR="001766ED">
        <w:t xml:space="preserve">                  </w:t>
      </w:r>
      <w:r w:rsidR="00681B31">
        <w:rPr>
          <w:rFonts w:ascii="Segoe UI" w:hAnsi="Segoe UI" w:cs="Segoe UI"/>
          <w:sz w:val="21"/>
          <w:szCs w:val="21"/>
          <w:shd w:val="clear" w:color="auto" w:fill="FFFFFF"/>
        </w:rPr>
        <w:t>www.linkedin.com/in/adhamhamdy</w:t>
      </w:r>
      <w:r w:rsidR="00681B31">
        <w:t xml:space="preserve">             </w:t>
      </w:r>
      <w:r w:rsidR="001766ED">
        <w:t xml:space="preserve">    GitHub: </w:t>
      </w:r>
      <w:r w:rsidR="001766ED" w:rsidRPr="001766ED">
        <w:rPr>
          <w:rFonts w:ascii="Segoe UI Symbol" w:hAnsi="Segoe UI Symbol" w:cs="Segoe UI Symbol"/>
        </w:rPr>
        <w:t>https://github.com/Adhamdy22</w:t>
      </w:r>
      <w:r w:rsidR="001766ED">
        <w:rPr>
          <w:rFonts w:ascii="Segoe UI Symbol" w:hAnsi="Segoe UI Symbol" w:cs="Segoe UI Symbol"/>
        </w:rPr>
        <w:t xml:space="preserve">                                                                               </w:t>
      </w:r>
      <w:r w:rsidR="00681B31" w:rsidRPr="00681B31">
        <w:rPr>
          <w:rFonts w:ascii="Segoe UI Symbol" w:hAnsi="Segoe UI Symbol" w:cs="Segoe UI Symbol"/>
        </w:rPr>
        <w:t>📍</w:t>
      </w:r>
      <w:r w:rsidR="001766ED">
        <w:rPr>
          <w:rFonts w:ascii="Segoe UI Symbol" w:hAnsi="Segoe UI Symbol" w:cs="Segoe UI Symbol"/>
        </w:rPr>
        <w:t xml:space="preserve"> </w:t>
      </w:r>
      <w:r w:rsidR="001766ED">
        <w:t xml:space="preserve"> </w:t>
      </w:r>
      <w:r w:rsidR="00681B31" w:rsidRPr="00681B31">
        <w:t xml:space="preserve"> Aswan, Egypt</w:t>
      </w:r>
    </w:p>
    <w:p w:rsidR="001766ED" w:rsidRPr="00681B31" w:rsidRDefault="001766ED" w:rsidP="00681B31">
      <w:pPr>
        <w:pStyle w:val="Header"/>
        <w:rPr>
          <w:sz w:val="32"/>
        </w:rPr>
      </w:pPr>
    </w:p>
    <w:p w:rsidR="00341361" w:rsidRDefault="00341361" w:rsidP="001766E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Profile</w:t>
      </w:r>
      <w:r w:rsidR="001766ED">
        <w:rPr>
          <w:b/>
          <w:sz w:val="24"/>
        </w:rPr>
        <w:t xml:space="preserve">: </w:t>
      </w:r>
      <w:r>
        <w:t>Junior .NET Developer with a strong foundation in computer science and hands-on experience in software development. Proficient in C#, ASP.NET, and Angular. Eager to apply my skills in developing innovative solutions, with a particular focus on web applications and software design. Passionate about continuous learning and contributing to team success.</w:t>
      </w:r>
    </w:p>
    <w:p w:rsidR="00681B31" w:rsidRPr="00341361" w:rsidRDefault="0024216F" w:rsidP="00681B31">
      <w:pPr>
        <w:rPr>
          <w:sz w:val="32"/>
        </w:rPr>
      </w:pPr>
      <w:r>
        <w:rPr>
          <w:b/>
          <w:sz w:val="24"/>
        </w:rPr>
        <w:t>EXPERIENCE</w:t>
      </w:r>
    </w:p>
    <w:p w:rsidR="00B260C1" w:rsidRDefault="0024216F" w:rsidP="00B260C1">
      <w:pPr>
        <w:pStyle w:val="ListBullet"/>
        <w:pBdr>
          <w:bottom w:val="single" w:sz="6" w:space="1" w:color="auto"/>
        </w:pBdr>
      </w:pPr>
      <w:r>
        <w:t xml:space="preserve">08/2020 - 12/2023  </w:t>
      </w:r>
      <w:r w:rsidR="001766ED">
        <w:t xml:space="preserve"> </w:t>
      </w:r>
      <w:r>
        <w:t>Application Developer and IT Engineer, Esmo Eh Group</w:t>
      </w:r>
    </w:p>
    <w:p w:rsidR="00DF4CAF" w:rsidRDefault="0024216F" w:rsidP="007F68D0">
      <w:r>
        <w:rPr>
          <w:b/>
          <w:sz w:val="24"/>
        </w:rPr>
        <w:t>EDUCATION</w:t>
      </w:r>
      <w:bookmarkStart w:id="0" w:name="_GoBack"/>
      <w:bookmarkEnd w:id="0"/>
      <w:r w:rsidR="007F68D0">
        <w:rPr>
          <w:b/>
          <w:sz w:val="24"/>
        </w:rPr>
        <w:t xml:space="preserve">: </w:t>
      </w:r>
      <w:r w:rsidR="007F68D0">
        <w:t xml:space="preserve"> </w:t>
      </w:r>
      <w:r>
        <w:t xml:space="preserve">09/2019 - 07/2023  </w:t>
      </w:r>
      <w:r w:rsidR="001766ED">
        <w:t xml:space="preserve"> </w:t>
      </w:r>
      <w:r>
        <w:t>Computer Science, Arab Academy For Science, T</w:t>
      </w:r>
      <w:r w:rsidR="00B260C1">
        <w:t xml:space="preserve">echnology and Maritime Transport </w:t>
      </w:r>
      <w:r w:rsidR="001766ED">
        <w:t xml:space="preserve"> </w:t>
      </w:r>
      <w:r w:rsidR="00B260C1">
        <w:t xml:space="preserve"> (</w:t>
      </w:r>
      <w:r>
        <w:t>Bachelor Degree</w:t>
      </w:r>
      <w:r w:rsidR="00B260C1">
        <w:t>)</w:t>
      </w:r>
      <w:r w:rsidR="004F4AD0">
        <w:t xml:space="preserve"> Very Good , GPA: 3.4</w:t>
      </w:r>
    </w:p>
    <w:p w:rsidR="00B260C1" w:rsidRPr="00B260C1" w:rsidRDefault="00B260C1" w:rsidP="001766ED">
      <w:pPr>
        <w:pStyle w:val="ListBullet"/>
        <w:numPr>
          <w:ilvl w:val="0"/>
          <w:numId w:val="0"/>
        </w:numPr>
        <w:rPr>
          <w:sz w:val="28"/>
          <w:szCs w:val="28"/>
          <w:u w:val="single"/>
        </w:rPr>
      </w:pPr>
      <w:r w:rsidRPr="00B260C1">
        <w:rPr>
          <w:sz w:val="28"/>
          <w:szCs w:val="28"/>
          <w:u w:val="single"/>
        </w:rPr>
        <w:t>Awards and Activities</w:t>
      </w:r>
    </w:p>
    <w:p w:rsidR="00DF4CAF" w:rsidRDefault="001766ED" w:rsidP="001766ED">
      <w:pPr>
        <w:pStyle w:val="ListBullet"/>
      </w:pPr>
      <w:r>
        <w:t>Excellent Grade 3 Terms f</w:t>
      </w:r>
      <w:r w:rsidR="0024216F">
        <w:t>rom 8</w:t>
      </w:r>
      <w:r>
        <w:t xml:space="preserve"> Terms</w:t>
      </w:r>
    </w:p>
    <w:p w:rsidR="00DF4CAF" w:rsidRDefault="0024216F">
      <w:pPr>
        <w:pStyle w:val="ListBullet"/>
      </w:pPr>
      <w:r>
        <w:t>Attend Rally Egypt Competition</w:t>
      </w:r>
    </w:p>
    <w:p w:rsidR="00DF4CAF" w:rsidRDefault="0024216F">
      <w:pPr>
        <w:pStyle w:val="ListBullet"/>
      </w:pPr>
      <w:r>
        <w:t>Attend ECPC Competition</w:t>
      </w:r>
    </w:p>
    <w:p w:rsidR="00DF4CAF" w:rsidRDefault="0024216F" w:rsidP="001766ED">
      <w:pPr>
        <w:pStyle w:val="ListBullet"/>
        <w:pBdr>
          <w:bottom w:val="single" w:sz="6" w:space="1" w:color="auto"/>
        </w:pBdr>
      </w:pPr>
      <w:r>
        <w:t xml:space="preserve">Work </w:t>
      </w:r>
      <w:r w:rsidR="001766ED">
        <w:t xml:space="preserve">  with GDSC AAST Aswan and Robotack</w:t>
      </w:r>
    </w:p>
    <w:p w:rsidR="00DF4CAF" w:rsidRDefault="0024216F" w:rsidP="00B260C1">
      <w:pPr>
        <w:pStyle w:val="ListBullet"/>
        <w:numPr>
          <w:ilvl w:val="0"/>
          <w:numId w:val="0"/>
        </w:numPr>
      </w:pPr>
      <w:r>
        <w:rPr>
          <w:b/>
          <w:sz w:val="24"/>
        </w:rPr>
        <w:t>INTERNSHIPS</w:t>
      </w:r>
    </w:p>
    <w:p w:rsidR="00341361" w:rsidRDefault="00341361" w:rsidP="00341361">
      <w:pPr>
        <w:pStyle w:val="ListBullet"/>
      </w:pPr>
      <w:r>
        <w:t xml:space="preserve">08/2021 - 10/2021  </w:t>
      </w:r>
      <w:r w:rsidR="001766ED">
        <w:t xml:space="preserve"> </w:t>
      </w:r>
      <w:r>
        <w:t>Flutter Developer, ISDT Aswan</w:t>
      </w:r>
    </w:p>
    <w:p w:rsidR="00DF4CAF" w:rsidRDefault="0024216F">
      <w:pPr>
        <w:pStyle w:val="ListBullet"/>
        <w:pBdr>
          <w:bottom w:val="single" w:sz="6" w:space="1" w:color="auto"/>
        </w:pBdr>
      </w:pPr>
      <w:r>
        <w:t xml:space="preserve">05/2024 - 10/2024  </w:t>
      </w:r>
      <w:r w:rsidR="001766ED">
        <w:t xml:space="preserve"> </w:t>
      </w:r>
      <w:r>
        <w:t>Full Stack .NET &amp; Angular, Information Technology Institute</w:t>
      </w:r>
    </w:p>
    <w:p w:rsidR="00DF4CAF" w:rsidRDefault="0024216F" w:rsidP="00B260C1">
      <w:pPr>
        <w:pStyle w:val="ListBullet"/>
        <w:numPr>
          <w:ilvl w:val="0"/>
          <w:numId w:val="0"/>
        </w:numPr>
      </w:pPr>
      <w:r>
        <w:rPr>
          <w:b/>
          <w:sz w:val="24"/>
        </w:rPr>
        <w:t>SKILLS</w:t>
      </w:r>
    </w:p>
    <w:p w:rsidR="0097283D" w:rsidRPr="0097283D" w:rsidRDefault="0097283D" w:rsidP="00B260C1">
      <w:pPr>
        <w:pStyle w:val="ListBullet"/>
        <w:numPr>
          <w:ilvl w:val="0"/>
          <w:numId w:val="0"/>
        </w:numPr>
        <w:rPr>
          <w:b/>
          <w:bCs/>
        </w:rPr>
      </w:pPr>
      <w:r w:rsidRPr="0097283D">
        <w:rPr>
          <w:b/>
          <w:bCs/>
        </w:rPr>
        <w:t xml:space="preserve">Technical: </w:t>
      </w:r>
    </w:p>
    <w:p w:rsidR="00273E36" w:rsidRDefault="0024216F" w:rsidP="00273E36">
      <w:pPr>
        <w:pStyle w:val="ListBullet"/>
      </w:pPr>
      <w:r>
        <w:t>SQL Server</w:t>
      </w:r>
      <w:r w:rsidR="00273E36">
        <w:t xml:space="preserve">                  </w:t>
      </w:r>
      <w:r w:rsidR="0097283D">
        <w:t xml:space="preserve"> </w:t>
      </w:r>
      <w:r w:rsidR="00273E36">
        <w:t xml:space="preserve"> C#                       </w:t>
      </w:r>
      <w:r>
        <w:t>Web API</w:t>
      </w:r>
      <w:r w:rsidR="00273E36">
        <w:t xml:space="preserve">                          </w:t>
      </w:r>
      <w:r>
        <w:t>Entity Framework</w:t>
      </w:r>
      <w:r w:rsidR="0097283D">
        <w:t xml:space="preserve">  </w:t>
      </w:r>
    </w:p>
    <w:p w:rsidR="007F68D0" w:rsidRDefault="00273E36" w:rsidP="007F68D0">
      <w:pPr>
        <w:pStyle w:val="ListBullet"/>
        <w:pBdr>
          <w:bottom w:val="single" w:sz="6" w:space="1" w:color="auto"/>
        </w:pBdr>
      </w:pPr>
      <w:r>
        <w:t xml:space="preserve"> </w:t>
      </w:r>
      <w:r w:rsidR="00B260C1">
        <w:t>LIN</w:t>
      </w:r>
      <w:r w:rsidR="0097283D">
        <w:t xml:space="preserve">Q </w:t>
      </w:r>
      <w:r>
        <w:t xml:space="preserve">   </w:t>
      </w:r>
      <w:r w:rsidR="0097283D">
        <w:t xml:space="preserve">  </w:t>
      </w:r>
      <w:r w:rsidR="007F68D0">
        <w:t xml:space="preserve">                        MVVM</w:t>
      </w:r>
      <w:r>
        <w:t xml:space="preserve">              </w:t>
      </w:r>
      <w:r w:rsidR="0024216F">
        <w:t>ASP.NET MVC</w:t>
      </w:r>
      <w:r w:rsidR="007F68D0">
        <w:t xml:space="preserve">                  Relational Database</w:t>
      </w:r>
    </w:p>
    <w:p w:rsidR="0097283D" w:rsidRDefault="0097283D" w:rsidP="0097283D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97283D">
        <w:rPr>
          <w:b/>
          <w:bCs/>
          <w:sz w:val="24"/>
          <w:szCs w:val="24"/>
        </w:rPr>
        <w:t>Soft:</w:t>
      </w:r>
    </w:p>
    <w:p w:rsidR="00273E36" w:rsidRDefault="00273E36" w:rsidP="007F68D0">
      <w:pPr>
        <w:pStyle w:val="ListBullet"/>
      </w:pPr>
      <w:r>
        <w:t>Communication</w:t>
      </w:r>
      <w:r w:rsidR="007F68D0">
        <w:t xml:space="preserve">                              Problem-Solving                             </w:t>
      </w:r>
      <w:r>
        <w:t>Teamwork</w:t>
      </w:r>
    </w:p>
    <w:p w:rsidR="0097283D" w:rsidRDefault="00273E36" w:rsidP="007F68D0">
      <w:pPr>
        <w:pStyle w:val="ListBullet"/>
        <w:pBdr>
          <w:bottom w:val="single" w:sz="6" w:space="1" w:color="auto"/>
        </w:pBdr>
      </w:pPr>
      <w:r>
        <w:t>Time Management</w:t>
      </w:r>
      <w:r w:rsidR="007F68D0">
        <w:t xml:space="preserve">                       </w:t>
      </w:r>
      <w:r w:rsidRPr="007F68D0">
        <w:rPr>
          <w:rStyle w:val="Strong"/>
          <w:b w:val="0"/>
          <w:bCs w:val="0"/>
        </w:rPr>
        <w:t>Attention to Detail</w:t>
      </w:r>
      <w:r w:rsidR="007F68D0">
        <w:t xml:space="preserve">                    </w:t>
      </w:r>
      <w:r>
        <w:t>Critical Thinking</w:t>
      </w:r>
    </w:p>
    <w:p w:rsidR="00DF4CAF" w:rsidRDefault="0024216F" w:rsidP="00681B31">
      <w:pPr>
        <w:pStyle w:val="ListBullet"/>
        <w:numPr>
          <w:ilvl w:val="0"/>
          <w:numId w:val="0"/>
        </w:numPr>
      </w:pPr>
      <w:r>
        <w:rPr>
          <w:b/>
          <w:sz w:val="24"/>
        </w:rPr>
        <w:t>PROJECTS</w:t>
      </w:r>
    </w:p>
    <w:p w:rsidR="00341361" w:rsidRDefault="001766ED" w:rsidP="00341361">
      <w:pPr>
        <w:pStyle w:val="ListBullet"/>
      </w:pPr>
      <w:r>
        <w:t>Console App f</w:t>
      </w:r>
      <w:r w:rsidR="00341361">
        <w:t>or Simple Bank Transformations Using OOP</w:t>
      </w:r>
    </w:p>
    <w:p w:rsidR="00341361" w:rsidRDefault="001766ED" w:rsidP="00341361">
      <w:pPr>
        <w:pStyle w:val="ListBullet"/>
      </w:pPr>
      <w:r>
        <w:t>Console App f</w:t>
      </w:r>
      <w:r w:rsidR="00341361">
        <w:t>or Controlling Orders and Customers</w:t>
      </w:r>
      <w:r w:rsidR="0097283D">
        <w:t xml:space="preserve"> Using ADO.NET</w:t>
      </w:r>
    </w:p>
    <w:p w:rsidR="007F68D0" w:rsidRDefault="0024216F" w:rsidP="007F68D0">
      <w:pPr>
        <w:pStyle w:val="ListBullet"/>
        <w:pBdr>
          <w:bottom w:val="single" w:sz="6" w:space="0" w:color="auto"/>
        </w:pBdr>
      </w:pPr>
      <w:r>
        <w:t>ASP</w:t>
      </w:r>
      <w:r w:rsidR="00341361">
        <w:t>.</w:t>
      </w:r>
      <w:r w:rsidR="0097283D">
        <w:t xml:space="preserve">NET </w:t>
      </w:r>
      <w:r w:rsidR="001766ED">
        <w:t xml:space="preserve">Web App </w:t>
      </w:r>
      <w:r>
        <w:t>Dashboard</w:t>
      </w:r>
      <w:r w:rsidR="0097283D">
        <w:t xml:space="preserve"> Using MVC</w:t>
      </w:r>
      <w:r w:rsidR="007F68D0">
        <w:t xml:space="preserve"> </w:t>
      </w:r>
    </w:p>
    <w:p w:rsidR="007F68D0" w:rsidRPr="007F68D0" w:rsidRDefault="007F68D0" w:rsidP="007F68D0">
      <w:pPr>
        <w:pStyle w:val="ListBullet"/>
        <w:numPr>
          <w:ilvl w:val="0"/>
          <w:numId w:val="0"/>
        </w:numPr>
        <w:pBdr>
          <w:bottom w:val="single" w:sz="6" w:space="0" w:color="auto"/>
        </w:pBdr>
      </w:pPr>
      <w:r>
        <w:t>----------------------------------------------------------------------------------------------------------------------</w:t>
      </w:r>
    </w:p>
    <w:p w:rsidR="00DF4CAF" w:rsidRDefault="0024216F" w:rsidP="007F68D0">
      <w:pPr>
        <w:pStyle w:val="ListBullet"/>
        <w:numPr>
          <w:ilvl w:val="0"/>
          <w:numId w:val="0"/>
        </w:numPr>
        <w:pBdr>
          <w:bottom w:val="single" w:sz="6" w:space="0" w:color="auto"/>
        </w:pBdr>
        <w:ind w:left="360" w:hanging="360"/>
      </w:pPr>
      <w:r w:rsidRPr="007F68D0">
        <w:rPr>
          <w:b/>
          <w:sz w:val="24"/>
        </w:rPr>
        <w:t>LANGUAGES</w:t>
      </w:r>
      <w:r w:rsidR="007F68D0">
        <w:t xml:space="preserve">:  </w:t>
      </w:r>
      <w:r>
        <w:t xml:space="preserve">English </w:t>
      </w:r>
      <w:r w:rsidR="00341361">
        <w:t>–</w:t>
      </w:r>
      <w:r>
        <w:t xml:space="preserve"> Intermediate</w:t>
      </w:r>
      <w:r w:rsidR="007F68D0">
        <w:t xml:space="preserve">                                Arabic – Fluent                     </w:t>
      </w:r>
    </w:p>
    <w:sectPr w:rsidR="00DF4C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851" w:rsidRDefault="00B70851" w:rsidP="00341361">
      <w:pPr>
        <w:spacing w:after="0" w:line="240" w:lineRule="auto"/>
      </w:pPr>
      <w:r>
        <w:separator/>
      </w:r>
    </w:p>
  </w:endnote>
  <w:endnote w:type="continuationSeparator" w:id="0">
    <w:p w:rsidR="00B70851" w:rsidRDefault="00B70851" w:rsidP="00341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851" w:rsidRDefault="00B70851" w:rsidP="00341361">
      <w:pPr>
        <w:spacing w:after="0" w:line="240" w:lineRule="auto"/>
      </w:pPr>
      <w:r>
        <w:separator/>
      </w:r>
    </w:p>
  </w:footnote>
  <w:footnote w:type="continuationSeparator" w:id="0">
    <w:p w:rsidR="00B70851" w:rsidRDefault="00B70851" w:rsidP="00341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71236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54CC"/>
    <w:rsid w:val="0015074B"/>
    <w:rsid w:val="001766ED"/>
    <w:rsid w:val="00210971"/>
    <w:rsid w:val="0024216F"/>
    <w:rsid w:val="00273E36"/>
    <w:rsid w:val="0029639D"/>
    <w:rsid w:val="00326F90"/>
    <w:rsid w:val="00341361"/>
    <w:rsid w:val="004F4AD0"/>
    <w:rsid w:val="005E51DA"/>
    <w:rsid w:val="00681B31"/>
    <w:rsid w:val="007735BB"/>
    <w:rsid w:val="007F68D0"/>
    <w:rsid w:val="00924488"/>
    <w:rsid w:val="0097283D"/>
    <w:rsid w:val="00AA1D8D"/>
    <w:rsid w:val="00B260C1"/>
    <w:rsid w:val="00B47730"/>
    <w:rsid w:val="00B70851"/>
    <w:rsid w:val="00CB0664"/>
    <w:rsid w:val="00DF4CAF"/>
    <w:rsid w:val="00E554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20B260E"/>
  <w14:defaultImageDpi w14:val="300"/>
  <w15:docId w15:val="{98E5F48C-96B6-4061-ACE3-A9697984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0C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76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hamhamdy1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0FB3FA-7F6D-4DBA-A24C-9FEE4693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5</cp:revision>
  <dcterms:created xsi:type="dcterms:W3CDTF">2024-09-18T05:07:00Z</dcterms:created>
  <dcterms:modified xsi:type="dcterms:W3CDTF">2024-09-18T07:53:00Z</dcterms:modified>
  <cp:category/>
</cp:coreProperties>
</file>